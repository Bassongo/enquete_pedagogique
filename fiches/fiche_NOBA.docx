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7F813" w14:textId="77777777" w:rsidR="00BA379F" w:rsidRPr="00F36AFA" w:rsidRDefault="00000000">
      <w:pPr>
        <w:pStyle w:val="Titre1"/>
        <w:rPr>
          <w:lang w:val="fr-FR"/>
        </w:rPr>
      </w:pPr>
      <w:r w:rsidRPr="00F36AFA">
        <w:rPr>
          <w:lang w:val="fr-FR"/>
        </w:rPr>
        <w:t>FICHE D'AFFECTATION MATERIEL</w:t>
      </w:r>
    </w:p>
    <w:p w14:paraId="4BC49A30" w14:textId="77777777" w:rsidR="00BA379F" w:rsidRPr="00F36AFA" w:rsidRDefault="00000000">
      <w:pPr>
        <w:pStyle w:val="Titre2"/>
        <w:rPr>
          <w:lang w:val="fr-FR"/>
        </w:rPr>
      </w:pPr>
      <w:r w:rsidRPr="00F36AFA">
        <w:rPr>
          <w:lang w:val="fr-FR"/>
        </w:rPr>
        <w:t>Partie Demande</w:t>
      </w:r>
    </w:p>
    <w:p w14:paraId="505C007F" w14:textId="182427B1" w:rsidR="00BA379F" w:rsidRPr="00F36AFA" w:rsidRDefault="00F36AFA">
      <w:pPr>
        <w:rPr>
          <w:lang w:val="fr-FR"/>
        </w:rPr>
      </w:pPr>
      <w:r>
        <w:rPr>
          <w:lang w:val="fr-FR"/>
        </w:rPr>
      </w:r>
      <w:proofErr w:type="gramStart"/>
      <w:r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proofErr w:type="gramEnd"/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Groupe N°  ``</w:t>
      </w:r>
    </w:p>
    <w:p w14:paraId="748BF8E7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IDENTIFICATION</w:t>
      </w:r>
    </w:p>
    <w:p w14:paraId="38D89DEB" w14:textId="00387A12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r w:rsidR="00F36AFA"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Bénéficiaire : `NOBA`</w:t>
      </w:r>
    </w:p>
    <w:p w14:paraId="692F1EB4" w14:textId="0F684FFD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Fonction / N°CIN :  ``</w:t>
      </w:r>
    </w:p>
    <w:p w14:paraId="4FB9D387" w14:textId="01833205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N° Téléphone :  ``</w:t>
      </w:r>
    </w:p>
    <w:p w14:paraId="26F4D0B7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MATERIEL</w:t>
      </w:r>
    </w:p>
    <w:p w14:paraId="18F7BAD3" w14:textId="45FD4413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N° tablette : `1234`</w:t>
      </w:r>
    </w:p>
    <w:p w14:paraId="72C6E8EC" w14:textId="69B6739F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N° chargeur tablette : ``</w:t>
      </w:r>
    </w:p>
    <w:p w14:paraId="1E30D818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SUPERVISION</w:t>
      </w:r>
    </w:p>
    <w:p w14:paraId="52DED401" w14:textId="3324B5A2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Superviseur :  ``</w:t>
      </w:r>
    </w:p>
    <w:p w14:paraId="4978088C" w14:textId="24C626DD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Numéro superviseur : ``</w:t>
      </w:r>
    </w:p>
    <w:p w14:paraId="1CECC910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DATES</w:t>
      </w:r>
    </w:p>
    <w:p w14:paraId="42EA3B5C" w14:textId="52493C06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 w:rsidR="00A1722A" w:rsidRPr="00A1722A">
        <w:rPr>
          <w:lang w:val="fr-FR"/>
        </w:rPr>
      </w:r>
      <w:proofErr w:type="gramStart"/>
      <w:r w:rsidR="00A1722A" w:rsidRPr="00A1722A">
        <w:rPr>
          <w:lang w:val="fr-FR"/>
        </w:rPr>
      </w:r>
      <w:proofErr w:type="gramEnd"/>
      <w:r>
        <w:t>Date d’affectation : `2025-06-11`</w:t>
      </w:r>
    </w:p>
    <w:p w14:paraId="2EF41C61" w14:textId="5C9AD061" w:rsidR="00BA379F" w:rsidRPr="00F36AFA" w:rsidRDefault="00000000">
      <w:pPr>
        <w:rPr>
          <w:lang w:val="fr-FR"/>
        </w:rPr>
      </w:pPr>
      <w:r w:rsidRPr="00F36AFA">
        <w:rPr>
          <w:lang w:val="fr-FR"/>
        </w:rPr>
      </w:r>
      <w:r w:rsidR="00A1722A">
        <w:rPr>
          <w:lang w:val="fr-FR"/>
        </w:rPr>
      </w:r>
      <w:r w:rsidR="00A1722A" w:rsidRPr="00A1722A">
        <w:rPr>
          <w:lang w:val="fr-FR"/>
        </w:rPr>
      </w:r>
      <w:r>
        <w:t>Date de remise :  ``</w:t>
      </w:r>
    </w:p>
    <w:p w14:paraId="65F1748D" w14:textId="38D9119A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Signature : </w:t>
      </w:r>
    </w:p>
    <w:p w14:paraId="7B1131B7" w14:textId="77777777" w:rsidR="00BA379F" w:rsidRPr="00F36AFA" w:rsidRDefault="00000000">
      <w:pPr>
        <w:pStyle w:val="Titre2"/>
        <w:rPr>
          <w:lang w:val="fr-FR"/>
        </w:rPr>
      </w:pPr>
      <w:r w:rsidRPr="00F36AFA">
        <w:rPr>
          <w:lang w:val="fr-FR"/>
        </w:rPr>
        <w:t>Partie Accord</w:t>
      </w:r>
    </w:p>
    <w:p w14:paraId="5DAD3A48" w14:textId="09CD2651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Responsable du matériel : </w:t>
      </w:r>
      <w:r w:rsidR="00F36AFA">
        <w:rPr>
          <w:lang w:val="fr-FR"/>
        </w:rPr>
        <w:t xml:space="preserve">Monsieur </w:t>
      </w:r>
      <w:r w:rsidRPr="00F36AFA">
        <w:rPr>
          <w:lang w:val="fr-FR"/>
        </w:rPr>
        <w:t>Ibrahim BASSE</w:t>
      </w:r>
      <w:r w:rsidR="00F36AFA">
        <w:rPr>
          <w:lang w:val="fr-FR"/>
        </w:rPr>
        <w:t xml:space="preserve"> et Monsieur NDIAYE</w:t>
      </w:r>
    </w:p>
    <w:p w14:paraId="59A1BF49" w14:textId="600DDAEE" w:rsidR="00BA379F" w:rsidRPr="00F36AFA" w:rsidRDefault="00000000">
      <w:pPr>
        <w:rPr>
          <w:lang w:val="fr-FR"/>
        </w:rPr>
      </w:pPr>
      <w:r w:rsidRPr="00F36AFA">
        <w:rPr>
          <w:lang w:val="fr-FR"/>
        </w:rPr>
        <w:t>Observations / Activités : ENQUETE PEDAGOGIQUE 202</w:t>
      </w:r>
      <w:r w:rsidR="00F36AFA">
        <w:rPr>
          <w:lang w:val="fr-FR"/>
        </w:rPr>
        <w:t>5</w:t>
      </w:r>
      <w:r w:rsidRPr="00F36AFA">
        <w:rPr>
          <w:lang w:val="fr-FR"/>
        </w:rPr>
        <w:t xml:space="preserve"> - ENSAE</w:t>
      </w:r>
    </w:p>
    <w:p w14:paraId="2D343946" w14:textId="77777777" w:rsidR="00BA379F" w:rsidRPr="00F36AFA" w:rsidRDefault="00000000">
      <w:pPr>
        <w:rPr>
          <w:lang w:val="fr-FR"/>
        </w:rPr>
      </w:pPr>
      <w:r w:rsidRPr="00F36AFA">
        <w:rPr>
          <w:lang w:val="fr-FR"/>
        </w:rPr>
        <w:t>Signature :</w:t>
      </w:r>
    </w:p>
    <w:sectPr w:rsidR="00BA379F" w:rsidRPr="00F36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05405">
    <w:abstractNumId w:val="8"/>
  </w:num>
  <w:num w:numId="2" w16cid:durableId="1766151386">
    <w:abstractNumId w:val="6"/>
  </w:num>
  <w:num w:numId="3" w16cid:durableId="2081251901">
    <w:abstractNumId w:val="5"/>
  </w:num>
  <w:num w:numId="4" w16cid:durableId="448861151">
    <w:abstractNumId w:val="4"/>
  </w:num>
  <w:num w:numId="5" w16cid:durableId="859898053">
    <w:abstractNumId w:val="7"/>
  </w:num>
  <w:num w:numId="6" w16cid:durableId="2115438809">
    <w:abstractNumId w:val="3"/>
  </w:num>
  <w:num w:numId="7" w16cid:durableId="2075159275">
    <w:abstractNumId w:val="2"/>
  </w:num>
  <w:num w:numId="8" w16cid:durableId="1958948380">
    <w:abstractNumId w:val="1"/>
  </w:num>
  <w:num w:numId="9" w16cid:durableId="96989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02ED"/>
    <w:rsid w:val="00A1722A"/>
    <w:rsid w:val="00AA1D8D"/>
    <w:rsid w:val="00B47730"/>
    <w:rsid w:val="00BA379F"/>
    <w:rsid w:val="00CB0664"/>
    <w:rsid w:val="00E24B13"/>
    <w:rsid w:val="00F36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BCEA3"/>
  <w14:defaultImageDpi w14:val="300"/>
  <w15:docId w15:val="{DD54F637-B4DA-45DB-92E8-FBCC36F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MARE</cp:lastModifiedBy>
  <cp:revision>2</cp:revision>
  <dcterms:created xsi:type="dcterms:W3CDTF">2025-06-11T16:48:00Z</dcterms:created>
  <dcterms:modified xsi:type="dcterms:W3CDTF">2025-06-11T16:48:00Z</dcterms:modified>
  <cp:category/>
</cp:coreProperties>
</file>