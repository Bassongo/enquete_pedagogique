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7F813" w14:textId="77777777" w:rsidR="00BA379F" w:rsidRPr="00F36AFA" w:rsidRDefault="00000000">
      <w:pPr>
        <w:pStyle w:val="Titre1"/>
        <w:rPr>
          <w:lang w:val="fr-FR"/>
        </w:rPr>
      </w:pPr>
      <w:r w:rsidRPr="00F36AFA">
        <w:rPr>
          <w:lang w:val="fr-FR"/>
        </w:rPr>
        <w:t>FICHE D'AFFECTATION MATERIEL</w:t>
      </w:r>
    </w:p>
    <w:p w14:paraId="4BC49A30" w14:textId="77777777" w:rsidR="00BA379F" w:rsidRPr="00F36AFA" w:rsidRDefault="00000000">
      <w:pPr>
        <w:pStyle w:val="Titre2"/>
        <w:rPr>
          <w:lang w:val="fr-FR"/>
        </w:rPr>
      </w:pPr>
      <w:r w:rsidRPr="00F36AFA">
        <w:rPr>
          <w:lang w:val="fr-FR"/>
        </w:rPr>
        <w:t>Partie Demande</w:t>
      </w:r>
    </w:p>
    <w:p w14:paraId="505C007F" w14:textId="182427B1" w:rsidR="00BA379F" w:rsidRPr="00F36AFA" w:rsidRDefault="00F36AFA">
      <w:pPr>
        <w:rPr>
          <w:lang w:val="fr-FR"/>
        </w:rPr>
      </w:pPr>
      <w:r>
        <w:rPr>
          <w:lang w:val="fr-FR"/>
        </w:rPr>
        <w:t>Groupe N</w:t>
      </w:r>
      <w:proofErr w:type="gramStart"/>
      <w:r>
        <w:rPr>
          <w:lang w:val="fr-FR"/>
        </w:rPr>
        <w:t>°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 xml:space="preserve"> `</w:t>
      </w:r>
      <w:proofErr w:type="gramEnd"/>
      <w:r w:rsidR="00A1722A" w:rsidRPr="00A1722A">
        <w:rPr>
          <w:lang w:val="fr-FR"/>
        </w:rPr>
        <w:t>{{Groupe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748BF8E7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IDENTIFICATION</w:t>
      </w:r>
    </w:p>
    <w:p w14:paraId="38D89DEB" w14:textId="00387A12" w:rsidR="00BA379F" w:rsidRPr="00F36AFA" w:rsidRDefault="00000000">
      <w:pPr>
        <w:rPr>
          <w:lang w:val="fr-FR"/>
        </w:rPr>
      </w:pPr>
      <w:r w:rsidRPr="00F36AFA">
        <w:rPr>
          <w:lang w:val="fr-FR"/>
        </w:rPr>
        <w:t>Bénéficiaire</w:t>
      </w:r>
      <w:r w:rsidR="00F36AFA">
        <w:rPr>
          <w:lang w:val="fr-FR"/>
        </w:rPr>
        <w:t> :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>`{{Bénéficiaire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692F1EB4" w14:textId="0F684FFD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Fonction / N°CIN : 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>`{{Fonction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4FB9D387" w14:textId="01833205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N° Téléphone : 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>`{{Téléphone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26F4D0B7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MATERIEL</w:t>
      </w:r>
    </w:p>
    <w:p w14:paraId="18F7BAD3" w14:textId="45FD4413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N° tablette : </w:t>
      </w:r>
      <w:proofErr w:type="gramStart"/>
      <w:r w:rsidR="00A1722A" w:rsidRPr="00A1722A">
        <w:rPr>
          <w:lang w:val="fr-FR"/>
        </w:rPr>
        <w:t>`{</w:t>
      </w:r>
      <w:proofErr w:type="gramEnd"/>
      <w:r w:rsidR="00A1722A" w:rsidRPr="00A1722A">
        <w:rPr>
          <w:lang w:val="fr-FR"/>
        </w:rPr>
        <w:t>{N° tablette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72C6E8EC" w14:textId="69B6739F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N° chargeur tablette : </w:t>
      </w:r>
      <w:proofErr w:type="gramStart"/>
      <w:r w:rsidR="00A1722A" w:rsidRPr="00A1722A">
        <w:rPr>
          <w:lang w:val="fr-FR"/>
        </w:rPr>
        <w:t>`{</w:t>
      </w:r>
      <w:proofErr w:type="gramEnd"/>
      <w:r w:rsidR="00A1722A" w:rsidRPr="00A1722A">
        <w:rPr>
          <w:lang w:val="fr-FR"/>
        </w:rPr>
        <w:t>{N° chargeur tablette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1E30D818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SUPERVISION</w:t>
      </w:r>
    </w:p>
    <w:p w14:paraId="52DED401" w14:textId="3324B5A2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Superviseur : 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>`{{Superviseur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4978088C" w14:textId="24C626DD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Numéro superviseur : </w:t>
      </w:r>
      <w:proofErr w:type="gramStart"/>
      <w:r w:rsidR="00A1722A" w:rsidRPr="00A1722A">
        <w:rPr>
          <w:lang w:val="fr-FR"/>
        </w:rPr>
        <w:t>`{</w:t>
      </w:r>
      <w:proofErr w:type="gramEnd"/>
      <w:r w:rsidR="00A1722A" w:rsidRPr="00A1722A">
        <w:rPr>
          <w:lang w:val="fr-FR"/>
        </w:rPr>
        <w:t>{Téléphone superviseur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1CECC910" w14:textId="77777777" w:rsidR="00BA379F" w:rsidRPr="00F36AFA" w:rsidRDefault="00000000">
      <w:pPr>
        <w:pStyle w:val="Titre3"/>
        <w:rPr>
          <w:lang w:val="fr-FR"/>
        </w:rPr>
      </w:pPr>
      <w:r w:rsidRPr="00F36AFA">
        <w:rPr>
          <w:lang w:val="fr-FR"/>
        </w:rPr>
        <w:t>DATES</w:t>
      </w:r>
    </w:p>
    <w:p w14:paraId="42EA3B5C" w14:textId="52493C06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Date d’affectation : </w:t>
      </w:r>
      <w:proofErr w:type="gramStart"/>
      <w:r w:rsidR="00A1722A" w:rsidRPr="00A1722A">
        <w:rPr>
          <w:lang w:val="fr-FR"/>
        </w:rPr>
        <w:t>`{</w:t>
      </w:r>
      <w:proofErr w:type="gramEnd"/>
      <w:r w:rsidR="00A1722A" w:rsidRPr="00A1722A">
        <w:rPr>
          <w:lang w:val="fr-FR"/>
        </w:rPr>
        <w:t>{Date affectation</w:t>
      </w:r>
      <w:proofErr w:type="gramStart"/>
      <w:r w:rsidR="00A1722A" w:rsidRPr="00A1722A">
        <w:rPr>
          <w:lang w:val="fr-FR"/>
        </w:rPr>
        <w:t>}}`</w:t>
      </w:r>
      <w:proofErr w:type="gramEnd"/>
    </w:p>
    <w:p w14:paraId="2EF41C61" w14:textId="5C9AD061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Date de remise : </w:t>
      </w:r>
      <w:r w:rsidR="00A1722A">
        <w:rPr>
          <w:lang w:val="fr-FR"/>
        </w:rPr>
        <w:t xml:space="preserve"> </w:t>
      </w:r>
      <w:r w:rsidR="00A1722A" w:rsidRPr="00A1722A">
        <w:rPr>
          <w:lang w:val="fr-FR"/>
        </w:rPr>
        <w:t>`{{Date remise}}`</w:t>
      </w:r>
    </w:p>
    <w:p w14:paraId="65F1748D" w14:textId="38D9119A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Signature : </w:t>
      </w:r>
    </w:p>
    <w:p w14:paraId="7B1131B7" w14:textId="77777777" w:rsidR="00BA379F" w:rsidRPr="00F36AFA" w:rsidRDefault="00000000">
      <w:pPr>
        <w:pStyle w:val="Titre2"/>
        <w:rPr>
          <w:lang w:val="fr-FR"/>
        </w:rPr>
      </w:pPr>
      <w:r w:rsidRPr="00F36AFA">
        <w:rPr>
          <w:lang w:val="fr-FR"/>
        </w:rPr>
        <w:t>Partie Accord</w:t>
      </w:r>
    </w:p>
    <w:p w14:paraId="5DAD3A48" w14:textId="09CD2651" w:rsidR="00BA379F" w:rsidRPr="00F36AFA" w:rsidRDefault="00000000">
      <w:pPr>
        <w:rPr>
          <w:lang w:val="fr-FR"/>
        </w:rPr>
      </w:pPr>
      <w:r w:rsidRPr="00F36AFA">
        <w:rPr>
          <w:lang w:val="fr-FR"/>
        </w:rPr>
        <w:t xml:space="preserve">Responsable du matériel : </w:t>
      </w:r>
      <w:r w:rsidR="00F36AFA">
        <w:rPr>
          <w:lang w:val="fr-FR"/>
        </w:rPr>
        <w:t xml:space="preserve">Monsieur </w:t>
      </w:r>
      <w:r w:rsidRPr="00F36AFA">
        <w:rPr>
          <w:lang w:val="fr-FR"/>
        </w:rPr>
        <w:t>Ibrahim BASSE</w:t>
      </w:r>
      <w:r w:rsidR="00F36AFA">
        <w:rPr>
          <w:lang w:val="fr-FR"/>
        </w:rPr>
        <w:t xml:space="preserve"> et Monsieur NDIAYE</w:t>
      </w:r>
    </w:p>
    <w:p w14:paraId="59A1BF49" w14:textId="600DDAEE" w:rsidR="00BA379F" w:rsidRPr="00F36AFA" w:rsidRDefault="00000000">
      <w:pPr>
        <w:rPr>
          <w:lang w:val="fr-FR"/>
        </w:rPr>
      </w:pPr>
      <w:r w:rsidRPr="00F36AFA">
        <w:rPr>
          <w:lang w:val="fr-FR"/>
        </w:rPr>
        <w:t>Observations / Activités : ENQUETE PEDAGOGIQUE 202</w:t>
      </w:r>
      <w:r w:rsidR="00F36AFA">
        <w:rPr>
          <w:lang w:val="fr-FR"/>
        </w:rPr>
        <w:t>5</w:t>
      </w:r>
      <w:r w:rsidRPr="00F36AFA">
        <w:rPr>
          <w:lang w:val="fr-FR"/>
        </w:rPr>
        <w:t xml:space="preserve"> - ENSAE</w:t>
      </w:r>
    </w:p>
    <w:p w14:paraId="2D343946" w14:textId="77777777" w:rsidR="00BA379F" w:rsidRPr="00F36AFA" w:rsidRDefault="00000000">
      <w:pPr>
        <w:rPr>
          <w:lang w:val="fr-FR"/>
        </w:rPr>
      </w:pPr>
      <w:r w:rsidRPr="00F36AFA">
        <w:rPr>
          <w:lang w:val="fr-FR"/>
        </w:rPr>
        <w:t>Signature :</w:t>
      </w:r>
    </w:p>
    <w:sectPr w:rsidR="00BA379F" w:rsidRPr="00F36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05405">
    <w:abstractNumId w:val="8"/>
  </w:num>
  <w:num w:numId="2" w16cid:durableId="1766151386">
    <w:abstractNumId w:val="6"/>
  </w:num>
  <w:num w:numId="3" w16cid:durableId="2081251901">
    <w:abstractNumId w:val="5"/>
  </w:num>
  <w:num w:numId="4" w16cid:durableId="448861151">
    <w:abstractNumId w:val="4"/>
  </w:num>
  <w:num w:numId="5" w16cid:durableId="859898053">
    <w:abstractNumId w:val="7"/>
  </w:num>
  <w:num w:numId="6" w16cid:durableId="2115438809">
    <w:abstractNumId w:val="3"/>
  </w:num>
  <w:num w:numId="7" w16cid:durableId="2075159275">
    <w:abstractNumId w:val="2"/>
  </w:num>
  <w:num w:numId="8" w16cid:durableId="1958948380">
    <w:abstractNumId w:val="1"/>
  </w:num>
  <w:num w:numId="9" w16cid:durableId="96989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02ED"/>
    <w:rsid w:val="00A1722A"/>
    <w:rsid w:val="00AA1D8D"/>
    <w:rsid w:val="00B47730"/>
    <w:rsid w:val="00BA379F"/>
    <w:rsid w:val="00CB0664"/>
    <w:rsid w:val="00E24B13"/>
    <w:rsid w:val="00F36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BCEA3"/>
  <w14:defaultImageDpi w14:val="300"/>
  <w15:docId w15:val="{DD54F637-B4DA-45DB-92E8-FBCC36F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MARE</cp:lastModifiedBy>
  <cp:revision>2</cp:revision>
  <dcterms:created xsi:type="dcterms:W3CDTF">2025-06-11T16:48:00Z</dcterms:created>
  <dcterms:modified xsi:type="dcterms:W3CDTF">2025-06-11T16:48:00Z</dcterms:modified>
  <cp:category/>
</cp:coreProperties>
</file>